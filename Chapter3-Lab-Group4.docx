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DEC41" w14:textId="77777777" w:rsidR="00720B44" w:rsidRDefault="006D3C5B">
      <w:pPr>
        <w:pStyle w:val="Heading1"/>
      </w:pPr>
      <w:r>
        <w:t>Correlation Coefficient Matrix Before Removing Co-linearity</w:t>
      </w:r>
    </w:p>
    <w:p w14:paraId="58CD2A77" w14:textId="77777777" w:rsidR="00720B44" w:rsidRDefault="006D3C5B">
      <w:r>
        <w:rPr>
          <w:noProof/>
        </w:rPr>
        <w:drawing>
          <wp:inline distT="0" distB="0" distL="0" distR="0" wp14:anchorId="16710262" wp14:editId="087535E2">
            <wp:extent cx="54864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018E" w14:textId="77777777" w:rsidR="00720B44" w:rsidRDefault="00720B44"/>
    <w:p w14:paraId="0CBF74C3" w14:textId="77777777" w:rsidR="00720B44" w:rsidRDefault="006D3C5B">
      <w:r>
        <w:br w:type="page"/>
      </w:r>
    </w:p>
    <w:p w14:paraId="27EF1DF4" w14:textId="77777777" w:rsidR="00720B44" w:rsidRDefault="006D3C5B">
      <w:pPr>
        <w:pStyle w:val="Heading1"/>
      </w:pPr>
      <w:r>
        <w:lastRenderedPageBreak/>
        <w:t>Correlation Coefficient Matrix After Removing Co-linearity</w:t>
      </w:r>
    </w:p>
    <w:p w14:paraId="1B5CED90" w14:textId="77777777" w:rsidR="00720B44" w:rsidRDefault="006D3C5B">
      <w:r>
        <w:rPr>
          <w:noProof/>
        </w:rPr>
        <w:drawing>
          <wp:inline distT="0" distB="0" distL="0" distR="0" wp14:anchorId="13A0CF22" wp14:editId="1B370F64">
            <wp:extent cx="54864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7192" w14:textId="77777777" w:rsidR="00720B44" w:rsidRDefault="00720B44"/>
    <w:p w14:paraId="799BDA15" w14:textId="77777777" w:rsidR="00720B44" w:rsidRDefault="006D3C5B">
      <w:pPr>
        <w:pStyle w:val="Heading1"/>
      </w:pPr>
      <w:r>
        <w:t>Confusion Matrix:</w:t>
      </w:r>
    </w:p>
    <w:tbl>
      <w:tblPr>
        <w:tblStyle w:val="MediumGrid3-Accent3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20B44" w14:paraId="7FEF78A9" w14:textId="77777777" w:rsidTr="00720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B0A54FB" w14:textId="77777777" w:rsidR="00720B44" w:rsidRDefault="00720B44"/>
        </w:tc>
        <w:tc>
          <w:tcPr>
            <w:tcW w:w="2160" w:type="dxa"/>
          </w:tcPr>
          <w:p w14:paraId="066B1D0B" w14:textId="77777777" w:rsidR="00720B44" w:rsidRDefault="006D3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Predicted Med</w:t>
            </w:r>
          </w:p>
        </w:tc>
        <w:tc>
          <w:tcPr>
            <w:tcW w:w="2160" w:type="dxa"/>
          </w:tcPr>
          <w:p w14:paraId="5645EC36" w14:textId="77777777" w:rsidR="00720B44" w:rsidRDefault="006D3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Predicted Post</w:t>
            </w:r>
          </w:p>
        </w:tc>
        <w:tc>
          <w:tcPr>
            <w:tcW w:w="2160" w:type="dxa"/>
          </w:tcPr>
          <w:p w14:paraId="5383BCD1" w14:textId="77777777" w:rsidR="00720B44" w:rsidRDefault="006D3C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Predicted Pre</w:t>
            </w:r>
          </w:p>
        </w:tc>
      </w:tr>
      <w:tr w:rsidR="00720B44" w14:paraId="40A3488F" w14:textId="77777777" w:rsidTr="0072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0F4EA53" w14:textId="77777777" w:rsidR="00720B44" w:rsidRDefault="006D3C5B">
            <w:r>
              <w:t>Actual Med</w:t>
            </w:r>
          </w:p>
        </w:tc>
        <w:tc>
          <w:tcPr>
            <w:tcW w:w="2160" w:type="dxa"/>
          </w:tcPr>
          <w:p w14:paraId="6ECE409A" w14:textId="77777777" w:rsidR="00720B44" w:rsidRDefault="006D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2160" w:type="dxa"/>
          </w:tcPr>
          <w:p w14:paraId="7991349A" w14:textId="77777777" w:rsidR="00720B44" w:rsidRDefault="006D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60" w:type="dxa"/>
          </w:tcPr>
          <w:p w14:paraId="529BDE12" w14:textId="77777777" w:rsidR="00720B44" w:rsidRDefault="006D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20B44" w14:paraId="229C3130" w14:textId="77777777" w:rsidTr="00720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235EA1" w14:textId="77777777" w:rsidR="00720B44" w:rsidRDefault="006D3C5B">
            <w:r>
              <w:t>Actual Post</w:t>
            </w:r>
          </w:p>
        </w:tc>
        <w:tc>
          <w:tcPr>
            <w:tcW w:w="2160" w:type="dxa"/>
          </w:tcPr>
          <w:p w14:paraId="0EF227AC" w14:textId="77777777" w:rsidR="00720B44" w:rsidRDefault="006D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160" w:type="dxa"/>
          </w:tcPr>
          <w:p w14:paraId="7AE8BB83" w14:textId="77777777" w:rsidR="00720B44" w:rsidRDefault="006D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60" w:type="dxa"/>
          </w:tcPr>
          <w:p w14:paraId="4D6E7C1D" w14:textId="77777777" w:rsidR="00720B44" w:rsidRDefault="006D3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20B44" w14:paraId="24C23459" w14:textId="77777777" w:rsidTr="00720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17D14F" w14:textId="77777777" w:rsidR="00720B44" w:rsidRDefault="006D3C5B">
            <w:r>
              <w:t>Actual Pre</w:t>
            </w:r>
          </w:p>
        </w:tc>
        <w:tc>
          <w:tcPr>
            <w:tcW w:w="2160" w:type="dxa"/>
          </w:tcPr>
          <w:p w14:paraId="75C5997D" w14:textId="77777777" w:rsidR="00720B44" w:rsidRDefault="006D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0" w:type="dxa"/>
          </w:tcPr>
          <w:p w14:paraId="389E4FCA" w14:textId="77777777" w:rsidR="00720B44" w:rsidRDefault="006D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60" w:type="dxa"/>
          </w:tcPr>
          <w:p w14:paraId="2C67CA22" w14:textId="77777777" w:rsidR="00720B44" w:rsidRDefault="006D3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495F0470" w14:textId="77777777" w:rsidR="00720B44" w:rsidRDefault="00720B44"/>
    <w:p w14:paraId="5D3A08D0" w14:textId="1902E7C5" w:rsidR="00720B44" w:rsidRDefault="006D3C5B">
      <w:r>
        <w:t>Accuracy Rate: 80.0%</w:t>
      </w:r>
    </w:p>
    <w:p w14:paraId="1F822B76" w14:textId="5FCA1EDD" w:rsidR="00A11CE1" w:rsidRDefault="00A11CE1"/>
    <w:p w14:paraId="3D9DEFF5" w14:textId="77777777" w:rsidR="00A11CE1" w:rsidRPr="00A11CE1" w:rsidRDefault="00A11CE1" w:rsidP="00A11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1CE1">
        <w:rPr>
          <w:rFonts w:ascii="Helvetica Neue" w:eastAsia="Times New Roman" w:hAnsi="Helvetica Neue" w:cs="Times New Roman"/>
          <w:b/>
          <w:bCs/>
          <w:color w:val="FFFFFF"/>
          <w:sz w:val="19"/>
          <w:szCs w:val="19"/>
          <w:shd w:val="clear" w:color="auto" w:fill="507A19"/>
        </w:rPr>
        <w:t>The submission confirmation number is 40439d23-646c-4747-89b9-fa8eb08eb68b</w:t>
      </w:r>
    </w:p>
    <w:p w14:paraId="680EEBAF" w14:textId="77777777" w:rsidR="00A11CE1" w:rsidRDefault="00A11CE1"/>
    <w:sectPr w:rsidR="00A11CE1" w:rsidSect="0003461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CF2D6" w14:textId="77777777" w:rsidR="006D3C5B" w:rsidRDefault="006D3C5B" w:rsidP="009434F3">
      <w:pPr>
        <w:spacing w:after="0" w:line="240" w:lineRule="auto"/>
      </w:pPr>
      <w:r>
        <w:separator/>
      </w:r>
    </w:p>
  </w:endnote>
  <w:endnote w:type="continuationSeparator" w:id="0">
    <w:p w14:paraId="7CCCAE4D" w14:textId="77777777" w:rsidR="006D3C5B" w:rsidRDefault="006D3C5B" w:rsidP="00943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D6BAB" w14:textId="77777777" w:rsidR="006D3C5B" w:rsidRDefault="006D3C5B" w:rsidP="009434F3">
      <w:pPr>
        <w:spacing w:after="0" w:line="240" w:lineRule="auto"/>
      </w:pPr>
      <w:r>
        <w:separator/>
      </w:r>
    </w:p>
  </w:footnote>
  <w:footnote w:type="continuationSeparator" w:id="0">
    <w:p w14:paraId="4C4C9D9D" w14:textId="77777777" w:rsidR="006D3C5B" w:rsidRDefault="006D3C5B" w:rsidP="00943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860F" w14:textId="6BA57543" w:rsidR="009434F3" w:rsidRDefault="009434F3" w:rsidP="009434F3">
    <w:pPr>
      <w:pStyle w:val="Header"/>
      <w:jc w:val="right"/>
    </w:pPr>
    <w:r>
      <w:t>CS 5310 (10752)</w:t>
    </w:r>
  </w:p>
  <w:p w14:paraId="383A659B" w14:textId="7823CE9D" w:rsidR="009434F3" w:rsidRDefault="009434F3" w:rsidP="009434F3">
    <w:pPr>
      <w:pStyle w:val="Header"/>
      <w:jc w:val="right"/>
    </w:pPr>
    <w:r>
      <w:t>Lab 03</w:t>
    </w:r>
  </w:p>
  <w:p w14:paraId="10BA4A49" w14:textId="2B277416" w:rsidR="009434F3" w:rsidRDefault="009434F3" w:rsidP="009434F3">
    <w:pPr>
      <w:pStyle w:val="Header"/>
      <w:jc w:val="right"/>
    </w:pPr>
    <w:r>
      <w:t>Group 4</w:t>
    </w:r>
  </w:p>
  <w:p w14:paraId="239D3DEC" w14:textId="0BC9BDE5" w:rsidR="009434F3" w:rsidRDefault="009434F3" w:rsidP="009434F3">
    <w:pPr>
      <w:pStyle w:val="Header"/>
      <w:jc w:val="right"/>
    </w:pPr>
    <w:r>
      <w:t>Andrew Carpenter, Umreen Imam, Jon Snyder</w:t>
    </w:r>
  </w:p>
  <w:p w14:paraId="3EA29EF3" w14:textId="77777777" w:rsidR="009434F3" w:rsidRDefault="00943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3C5B"/>
    <w:rsid w:val="00720B44"/>
    <w:rsid w:val="009434F3"/>
    <w:rsid w:val="00A11CE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1A8F2A"/>
  <w14:defaultImageDpi w14:val="300"/>
  <w15:docId w15:val="{1FA23D37-0B8A-EC48-B0EC-324D360D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7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Umreen Imam</cp:lastModifiedBy>
  <cp:revision>3</cp:revision>
  <dcterms:created xsi:type="dcterms:W3CDTF">2013-12-23T23:15:00Z</dcterms:created>
  <dcterms:modified xsi:type="dcterms:W3CDTF">2021-02-09T00:55:00Z</dcterms:modified>
  <cp:category/>
</cp:coreProperties>
</file>